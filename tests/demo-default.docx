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40"/>
        </w:rPr>
        <w:t>Markdown Overview</w:t>
      </w:r>
    </w:p>
    <w:p>
      <w:pPr>
        <w:spacing w:before="0" w:after="0" w:line="360" w:lineRule="auto"/>
        <w:ind w:left="480"/>
      </w:pPr>
      <w:r>
        <w:rPr>
          <w:i/>
          <w:color w:val="969696"/>
        </w:rPr>
        <w:t xml:space="preserve">Markdown is a lightweight markup language that allows people to write documents using a plain text format that is easy to read and write, and then convert them into richly formatted HTML pages. — </w:t>
      </w:r>
      <w:hyperlink r:id="rId9">
        <w:r>
          <w:rPr>
            <w:color w:val="0000FF"/>
            <w:u w:val="single"/>
          </w:rPr>
          <w:t>Wikipedia</w:t>
        </w:r>
      </w:hyperlink>
    </w:p>
    <w:p>
      <w:pPr>
        <w:pStyle w:val="Heading2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6"/>
        </w:rPr>
        <w:t>Main Features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1. Code Blocks</w:t>
      </w:r>
    </w:p>
    <w:p>
      <w:pPr>
        <w:shd w:val="clear" w:color="auto" w:fill="F2F2F2"/>
        <w:spacing w:before="0" w:after="0" w:line="360" w:lineRule="auto"/>
      </w:pPr>
      <w:r>
        <w:rPr>
          <w:sz w:val="20"/>
        </w:rPr>
        <w:t>@requires_authorization</w:t>
        <w:br/>
        <w:t>def somefunc(param1='', param2=0):</w:t>
        <w:br/>
        <w:t xml:space="preserve">    '''A docstring'''</w:t>
        <w:br/>
        <w:t xml:space="preserve">    if param1 &gt; param2: # interesting</w:t>
        <w:br/>
        <w:t xml:space="preserve">        print 'Greater'</w:t>
        <w:br/>
        <w:t xml:space="preserve">    return (param2 - param1 + 1) or None</w:t>
        <w:br/>
        <w:br/>
        <w:t>class SomeClass:</w:t>
        <w:br/>
        <w:t xml:space="preserve">    pass</w:t>
        <w:br/>
        <w:br/>
        <w:br/>
        <w:t>if __name__ == '__main__':</w:t>
        <w:br/>
        <w:t xml:space="preserve">    print 'hello world'</w:t>
      </w:r>
    </w:p>
    <w:p>
      <w:pPr>
        <w:spacing w:before="0" w:after="0" w:line="360" w:lineRule="auto"/>
      </w:pPr>
      <w:r>
        <w:t xml:space="preserve">Inline code: </w:t>
      </w:r>
      <w:r>
        <w:rPr>
          <w:rFonts w:ascii="Courier New" w:hAnsi="Courier New"/>
          <w:color w:val="FF0000"/>
          <w:sz w:val="20"/>
          <w:shd w:val="clear" w:color="auto" w:fill="F2F2F2"/>
        </w:rPr>
        <w:t>pip install md2html-python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2. LaTeX Formulas</w:t>
      </w:r>
    </w:p>
    <w:p>
      <w:pPr>
        <w:spacing w:before="0" w:after="0" w:line="360" w:lineRule="auto"/>
      </w:pPr>
      <w:r>
        <w:t>You can create inline formulas, for example:$\Gamma(n) = (n-1)!\quad\forall n\in\mathbb N$.</w:t>
      </w:r>
    </w:p>
    <w:p>
      <w:pPr>
        <w:spacing w:before="0" w:after="0" w:line="360" w:lineRule="auto"/>
      </w:pPr>
      <w:r>
        <w:t xml:space="preserve">Or block-level formulas:  </w:t>
      </w:r>
    </w:p>
    <w:p>
      <w:pPr>
        <w:spacing w:before="0" w:after="0" w:line="360" w:lineRule="auto"/>
      </w:pPr>
      <w:r>
        <w:t>$$</w:t>
      </w:r>
    </w:p>
    <w:p>
      <w:pPr>
        <w:spacing w:before="0" w:after="0" w:line="360" w:lineRule="auto"/>
      </w:pPr>
      <w:r>
        <w:t>x = \dfrac{-b \pm \sqrt{b^2 - 4ac}}{2a}</w:t>
      </w:r>
    </w:p>
    <w:p>
      <w:pPr>
        <w:spacing w:before="0" w:after="0" w:line="360" w:lineRule="auto"/>
      </w:pPr>
      <w:r>
        <w:t>$$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3. Tables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Item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Value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Qty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Computer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1600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5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Phone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12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12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Pipe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1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234</w:t>
            </w:r>
          </w:p>
        </w:tc>
      </w:tr>
    </w:tbl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4. Flowcharts</w:t>
      </w:r>
    </w:p>
    <w:p>
      <w:pPr>
        <w:shd w:val="clear" w:color="auto" w:fill="F2F2F2"/>
        <w:spacing w:before="0" w:after="0" w:line="360" w:lineRule="auto"/>
      </w:pPr>
      <w:r>
        <w:rPr>
          <w:sz w:val="20"/>
        </w:rPr>
        <w:t>flowchart TD</w:t>
        <w:br/>
        <w:t xml:space="preserve">  A[Requirement Analysis] --&gt; B[Product Design]</w:t>
        <w:br/>
        <w:t xml:space="preserve">  B --&gt; C[Technical Solution Design]</w:t>
        <w:br/>
        <w:t xml:space="preserve">  C --&gt; D[Frontend Development]</w:t>
        <w:br/>
        <w:t xml:space="preserve">  C --&gt; E[Backend Development]</w:t>
        <w:br/>
        <w:t xml:space="preserve">  D --&gt; F[Integration Testing]</w:t>
        <w:br/>
        <w:t xml:space="preserve">  E --&gt; F</w:t>
        <w:br/>
        <w:t xml:space="preserve">  F --&gt; G[Testing]</w:t>
        <w:br/>
        <w:t xml:space="preserve">  G --&gt; H[Deployment]</w:t>
        <w:br/>
        <w:t xml:space="preserve">  H --&gt; I[Operations and Iteration]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5. Checkboxes</w:t>
      </w:r>
    </w:p>
    <w:p>
      <w:pPr>
        <w:spacing w:before="0" w:after="0" w:line="360" w:lineRule="auto"/>
      </w:pPr>
      <w:r>
        <w:t xml:space="preserve">Use </w:t>
      </w:r>
      <w:r>
        <w:rPr>
          <w:rFonts w:ascii="Courier New" w:hAnsi="Courier New"/>
          <w:color w:val="FF0000"/>
          <w:sz w:val="20"/>
          <w:shd w:val="clear" w:color="auto" w:fill="F2F2F2"/>
        </w:rPr>
        <w:t>- [ ]</w:t>
      </w:r>
      <w:r>
        <w:t xml:space="preserve"> and </w:t>
      </w:r>
      <w:r>
        <w:rPr>
          <w:rFonts w:ascii="Courier New" w:hAnsi="Courier New"/>
          <w:color w:val="FF0000"/>
          <w:sz w:val="20"/>
          <w:shd w:val="clear" w:color="auto" w:fill="F2F2F2"/>
        </w:rPr>
        <w:t>- [x]</w:t>
      </w:r>
      <w:r>
        <w:t xml:space="preserve"> syntax to create checkboxes, useful for todo-lists. For example:</w:t>
      </w:r>
    </w:p>
    <w:p>
      <w:pPr>
        <w:spacing w:before="0" w:after="0" w:line="360" w:lineRule="auto"/>
      </w:pPr>
      <w:r>
        <w:t xml:space="preserve">☑ Completed item  </w:t>
      </w:r>
    </w:p>
    <w:p>
      <w:pPr>
        <w:spacing w:before="0" w:after="0" w:line="360" w:lineRule="auto"/>
      </w:pPr>
      <w:r>
        <w:t xml:space="preserve">☐ Todo item 1  </w:t>
      </w:r>
    </w:p>
    <w:p>
      <w:pPr>
        <w:spacing w:before="0" w:after="0" w:line="360" w:lineRule="auto"/>
      </w:pPr>
      <w:r>
        <w:t>☐ Todo item 2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6. Images</w:t>
      </w:r>
    </w:p>
    <w:p>
      <w:pPr>
        <w:spacing w:before="0" w:after="0" w:line="360" w:lineRule="auto"/>
      </w:pPr>
      <w:r>
        <w:drawing>
          <wp:inline xmlns:a="http://schemas.openxmlformats.org/drawingml/2006/main" xmlns:pic="http://schemas.openxmlformats.org/drawingml/2006/picture">
            <wp:extent cx="5486400" cy="22948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26iz3or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7. Blocks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Definition</w:t>
      </w:r>
    </w:p>
    <w:p>
      <w:pPr>
        <w:spacing w:before="0" w:after="0" w:line="360" w:lineRule="auto"/>
      </w:pPr>
      <w:r>
        <w:t xml:space="preserve">/// define  </w:t>
      </w:r>
    </w:p>
    <w:p>
      <w:pPr>
        <w:spacing w:before="0" w:after="0" w:line="360" w:lineRule="auto"/>
      </w:pPr>
      <w:r>
        <w:t>Apple</w:t>
      </w:r>
    </w:p>
    <w:p>
      <w:pPr>
        <w:pStyle w:val="ListBullet"/>
        <w:spacing w:before="0" w:after="0" w:line="360" w:lineRule="auto"/>
      </w:pPr>
      <w:r>
        <w:t xml:space="preserve">Pomaceous fruit of plants of the genus *Malus* in  </w:t>
      </w:r>
    </w:p>
    <w:p>
      <w:pPr>
        <w:spacing w:before="0" w:after="0" w:line="360" w:lineRule="auto"/>
      </w:pPr>
      <w:r>
        <w:t xml:space="preserve">  the family </w:t>
      </w:r>
      <w:r>
        <w:rPr>
          <w:i/>
        </w:rPr>
        <w:t>Rosaceae</w:t>
      </w:r>
      <w:r>
        <w:t>.</w:t>
      </w:r>
    </w:p>
    <w:p>
      <w:pPr>
        <w:spacing w:before="0" w:after="0" w:line="360" w:lineRule="auto"/>
      </w:pPr>
      <w:r>
        <w:t>///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Details</w:t>
      </w:r>
    </w:p>
    <w:p>
      <w:pPr>
        <w:spacing w:before="0" w:after="0" w:line="360" w:lineRule="auto"/>
      </w:pPr>
      <w:r>
        <w:t xml:space="preserve">/// details | Some summary  </w:t>
      </w:r>
    </w:p>
    <w:p>
      <w:pPr>
        <w:spacing w:before="0" w:after="0" w:line="360" w:lineRule="auto"/>
      </w:pPr>
      <w:r>
        <w:t xml:space="preserve">Some content  </w:t>
      </w:r>
    </w:p>
    <w:p>
      <w:pPr>
        <w:spacing w:before="0" w:after="0" w:line="360" w:lineRule="auto"/>
      </w:pPr>
      <w:r>
        <w:t>///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Emoji</w:t>
      </w:r>
    </w:p>
    <w:p>
      <w:pPr>
        <w:spacing w:before="0" w:after="0" w:line="360" w:lineRule="auto"/>
      </w:pPr>
      <w:r>
        <w:t>:smile: :heart: :thumbsup: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Tabbed</w:t>
      </w:r>
    </w:p>
    <w:p>
      <w:pPr>
        <w:spacing w:before="0" w:after="0" w:line="360" w:lineRule="auto"/>
      </w:pPr>
      <w:r>
        <w:t xml:space="preserve">/// tab | Tab A title  </w:t>
      </w:r>
    </w:p>
    <w:p>
      <w:pPr>
        <w:spacing w:before="0" w:after="0" w:line="360" w:lineRule="auto"/>
      </w:pPr>
      <w:r>
        <w:t xml:space="preserve">Tab A content  </w:t>
      </w:r>
    </w:p>
    <w:p>
      <w:pPr>
        <w:spacing w:before="0" w:after="0" w:line="360" w:lineRule="auto"/>
      </w:pPr>
      <w:r>
        <w:t>///</w:t>
      </w:r>
    </w:p>
    <w:p>
      <w:pPr>
        <w:spacing w:before="0" w:after="0" w:line="360" w:lineRule="auto"/>
      </w:pPr>
      <w:r>
        <w:t xml:space="preserve">/// tab | Tab B title  </w:t>
      </w:r>
    </w:p>
    <w:p>
      <w:pPr>
        <w:spacing w:before="0" w:after="0" w:line="360" w:lineRule="auto"/>
      </w:pPr>
      <w:r>
        <w:t xml:space="preserve">Tab B content  </w:t>
      </w:r>
    </w:p>
    <w:p>
      <w:pPr>
        <w:spacing w:before="0" w:after="0" w:line="360" w:lineRule="auto"/>
      </w:pPr>
      <w:r>
        <w:t>///</w:t>
      </w:r>
    </w:p>
    <w:p>
      <w:pPr>
        <w:spacing w:before="0" w:after="0" w:line="360" w:lineRule="auto"/>
      </w:pPr>
      <w:r>
        <w:t xml:space="preserve">This is a text with link: </w:t>
      </w:r>
      <w:hyperlink r:id="rId9">
        <w:r>
          <w:rPr>
            <w:color w:val="0000FF"/>
            <w:u w:val="single"/>
          </w:rPr>
          <w:t>Wikipedia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n.wikipedia.org/wiki/Markdow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